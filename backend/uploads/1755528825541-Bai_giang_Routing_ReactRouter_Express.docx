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Bài giảng: Routing Toàn Stack với React Router và Express</w:t>
      </w:r>
    </w:p>
    <w:p>
      <w:pPr>
        <w:pStyle w:val="Heading2"/>
      </w:pPr>
      <w:r>
        <w:t>1. Giới thiệu</w:t>
      </w:r>
    </w:p>
    <w:p>
      <w:r>
        <w:t>Routing (định tuyến) là một phần quan trọng trong ứng dụng web fullstack. Ở phía client (React), ta dùng React Router để điều hướng giữa các trang mà không cần tải lại toàn bộ trang. Ở phía server (Express), routing giúp xử lý request từ client và trả về response hoặc dữ liệu API.</w:t>
      </w:r>
    </w:p>
    <w:p>
      <w:pPr>
        <w:pStyle w:val="Heading2"/>
      </w:pPr>
      <w:r>
        <w:t>2. Routing phía Client với React Router</w:t>
      </w:r>
    </w:p>
    <w:p>
      <w:r>
        <w:t>Cài đặt React Router:</w:t>
      </w:r>
    </w:p>
    <w:p>
      <w:r>
        <w:t>npm install react-router-dom</w:t>
      </w:r>
    </w:p>
    <w:p>
      <w:r>
        <w:t>Ví dụ App.jsx:</w:t>
      </w:r>
    </w:p>
    <w:p>
      <w:r>
        <w:br/>
        <w:t>import { BrowserRouter as Router, Routes, Route, Link } from "react-router-dom";</w:t>
        <w:br/>
        <w:t>import Home from "./pages/Home";</w:t>
        <w:br/>
        <w:t>import About from "./pages/About";</w:t>
        <w:br/>
        <w:t>import Contact from "./pages/Contact";</w:t>
        <w:br/>
        <w:br/>
        <w:t>export default function App() {</w:t>
        <w:br/>
        <w:t xml:space="preserve">  return (</w:t>
        <w:br/>
        <w:t xml:space="preserve">    &lt;Router&gt;</w:t>
        <w:br/>
        <w:t xml:space="preserve">      &lt;nav&gt;</w:t>
        <w:br/>
        <w:t xml:space="preserve">        &lt;Link to="/"&gt;Home&lt;/Link&gt; | </w:t>
        <w:br/>
        <w:t xml:space="preserve">        &lt;Link to="/about"&gt;About&lt;/Link&gt; | </w:t>
        <w:br/>
        <w:t xml:space="preserve">        &lt;Link to="/contact"&gt;Contact&lt;/Link&gt;</w:t>
        <w:br/>
        <w:t xml:space="preserve">      &lt;/nav&gt;</w:t>
        <w:br/>
        <w:t xml:space="preserve">      &lt;Routes&gt;</w:t>
        <w:br/>
        <w:t xml:space="preserve">        &lt;Route path="/" element={&lt;Home /&gt;} /&gt;</w:t>
        <w:br/>
        <w:t xml:space="preserve">        &lt;Route path="/about" element={&lt;About /&gt;} /&gt;</w:t>
        <w:br/>
        <w:t xml:space="preserve">        &lt;Route path="/contact" element={&lt;Contact /&gt;} /&gt;</w:t>
        <w:br/>
        <w:t xml:space="preserve">      &lt;/Routes&gt;</w:t>
        <w:br/>
        <w:t xml:space="preserve">    &lt;/Router&gt;</w:t>
        <w:br/>
        <w:t xml:space="preserve">  );</w:t>
        <w:br/>
        <w:t>}</w:t>
        <w:br/>
      </w:r>
    </w:p>
    <w:p>
      <w:r>
        <w:t>• BrowserRouter: cung cấp ngữ cảnh routing cho toàn ứng dụng.</w:t>
      </w:r>
    </w:p>
    <w:p>
      <w:r>
        <w:t>• Routes/Route: định nghĩa đường dẫn và component hiển thị.</w:t>
      </w:r>
    </w:p>
    <w:p>
      <w:r>
        <w:t>• Link: thay thế thẻ &lt;a&gt;, điều hướng mà không reload trang.</w:t>
      </w:r>
    </w:p>
    <w:p>
      <w:pPr>
        <w:pStyle w:val="Heading2"/>
      </w:pPr>
      <w:r>
        <w:t>3. Nested Routing</w:t>
      </w:r>
    </w:p>
    <w:p>
      <w:r>
        <w:t>Ví dụ: Trang About có sub-route Team và History:</w:t>
      </w:r>
    </w:p>
    <w:p>
      <w:r>
        <w:br/>
        <w:t>&lt;Route path="/about" element={&lt;About /&gt;}&gt;</w:t>
        <w:br/>
        <w:t xml:space="preserve">  &lt;Route path="team" element={&lt;Team /&gt;} /&gt;</w:t>
        <w:br/>
        <w:t xml:space="preserve">  &lt;Route path="history" element={&lt;History /&gt;} /&gt;</w:t>
        <w:br/>
        <w:t>&lt;/Route&gt;</w:t>
        <w:br/>
      </w:r>
    </w:p>
    <w:p>
      <w:pPr>
        <w:pStyle w:val="Heading2"/>
      </w:pPr>
      <w:r>
        <w:t>4. Routing phía Server với Express</w:t>
      </w:r>
    </w:p>
    <w:p>
      <w:r>
        <w:t>Ví dụ server.js:</w:t>
      </w:r>
    </w:p>
    <w:p>
      <w:r>
        <w:br/>
        <w:t>const express = require("express");</w:t>
        <w:br/>
        <w:t>const app = express();</w:t>
        <w:br/>
        <w:t>const PORT = 5000;</w:t>
        <w:br/>
        <w:br/>
        <w:t>app.get("/", (req, res) =&gt; {</w:t>
        <w:br/>
        <w:t xml:space="preserve">  res.send("Trang chủ từ Express");</w:t>
        <w:br/>
        <w:t>});</w:t>
        <w:br/>
        <w:br/>
        <w:t>app.get("/api/users", (req, res) =&gt; {</w:t>
        <w:br/>
        <w:t xml:space="preserve">  res.json([{ id: 1, name: "Alice" }, { id: 2, name: "Bob" }]);</w:t>
        <w:br/>
        <w:t>});</w:t>
        <w:br/>
        <w:br/>
        <w:t>app.listen(PORT, () =&gt; console.log(`Server chạy tại http://localhost:${PORT}`));</w:t>
        <w:br/>
      </w:r>
    </w:p>
    <w:p>
      <w:r>
        <w:t>• app.get/post/put/delete: định nghĩa route cho các phương thức HTTP.</w:t>
      </w:r>
    </w:p>
    <w:p>
      <w:r>
        <w:t>• res.send(): trả về HTML/text.</w:t>
      </w:r>
    </w:p>
    <w:p>
      <w:r>
        <w:t>• res.json(): trả về dữ liệu JSON (thường dùng cho API).</w:t>
      </w:r>
    </w:p>
    <w:p>
      <w:pPr>
        <w:pStyle w:val="Heading2"/>
      </w:pPr>
      <w:r>
        <w:t>5. Kết hợp React Router và Express</w:t>
      </w:r>
    </w:p>
    <w:p>
      <w:r>
        <w:t>Quy trình:</w:t>
      </w:r>
    </w:p>
    <w:p>
      <w:pPr>
        <w:pStyle w:val="ListNumber"/>
      </w:pPr>
      <w:r>
        <w:t>1. Express chạy backend, cung cấp API tại /api/*.</w:t>
      </w:r>
    </w:p>
    <w:p>
      <w:pPr>
        <w:pStyle w:val="ListNumber"/>
      </w:pPr>
      <w:r>
        <w:t>2. React Router quản lý giao diện SPA phía client.</w:t>
      </w:r>
    </w:p>
    <w:p>
      <w:pPr>
        <w:pStyle w:val="ListNumber"/>
      </w:pPr>
      <w:r>
        <w:t>3. React gọi API từ Express bằng fetch/axios.</w:t>
      </w:r>
    </w:p>
    <w:p>
      <w:r>
        <w:t>Ví dụ gọi API trong React:</w:t>
      </w:r>
    </w:p>
    <w:p>
      <w:r>
        <w:br/>
        <w:t>import { useEffect, useState } from "react";</w:t>
        <w:br/>
        <w:br/>
        <w:t>export default function Users() {</w:t>
        <w:br/>
        <w:t xml:space="preserve">  const [users, setUsers] = useState([]);</w:t>
        <w:br/>
        <w:br/>
        <w:t xml:space="preserve">  useEffect(() =&gt; {</w:t>
        <w:br/>
        <w:t xml:space="preserve">    fetch("/api/users")</w:t>
        <w:br/>
        <w:t xml:space="preserve">      .then(res =&gt; res.json())</w:t>
        <w:br/>
        <w:t xml:space="preserve">      .then(data =&gt; setUsers(data));</w:t>
        <w:br/>
        <w:t xml:space="preserve">  }, []);</w:t>
        <w:br/>
        <w:br/>
        <w:t xml:space="preserve">  return (</w:t>
        <w:br/>
        <w:t xml:space="preserve">    &lt;div&gt;</w:t>
        <w:br/>
        <w:t xml:space="preserve">      &lt;h2&gt;Danh sách người dùng&lt;/h2&gt;</w:t>
        <w:br/>
        <w:t xml:space="preserve">      &lt;ul&gt;</w:t>
        <w:br/>
        <w:t xml:space="preserve">        {users.map(u =&gt; &lt;li key={u.id}&gt;{u.name}&lt;/li&gt;)}</w:t>
        <w:br/>
        <w:t xml:space="preserve">      &lt;/ul&gt;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6. Bài tập thực hành</w:t>
      </w:r>
    </w:p>
    <w:p>
      <w:r>
        <w:t>• Tạo ứng dụng React với 3 trang: Home, Products, Contact, điều hướng bằng React Router.</w:t>
      </w:r>
    </w:p>
    <w:p>
      <w:r>
        <w:t>• Tạo Express server với route /api/products trả về danh sách sản phẩm (JSON).</w:t>
      </w:r>
    </w:p>
    <w:p>
      <w:r>
        <w:t>• Gọi API từ React và hiển thị danh sách sản phẩm ở trang Products.</w:t>
      </w:r>
    </w:p>
    <w:p>
      <w:pPr>
        <w:pStyle w:val="Heading2"/>
      </w:pPr>
      <w:r>
        <w:t>7. Câu hỏi trắc nghiệm</w:t>
      </w:r>
    </w:p>
    <w:p>
      <w:r>
        <w:t>Câu 1: Trong React Router, component nào được dùng để định nghĩa đường dẫn?</w:t>
        <w:br/>
        <w:t>A. &lt;Link&gt;  B. &lt;Routes&gt;  C. &lt;Route&gt;  D. &lt;Switch&gt;</w:t>
        <w:br/>
        <w:t>Đáp án đúng: C — Giải thích: &lt;Route&gt; khai báo đường dẫn và component hiển thị.</w:t>
      </w:r>
    </w:p>
    <w:p>
      <w:r>
        <w:t>Câu 2: Trong Express, phương thức nào dùng để trả về dữ liệu JSON?</w:t>
        <w:br/>
        <w:t>A. res.send()  B. res.json()  C. res.end()  D. res.write()</w:t>
        <w:br/>
        <w:t>Đáp án đúng: B — Giải thích: res.json() tự động set Content-Type là application/json.</w:t>
      </w:r>
    </w:p>
    <w:p>
      <w:r>
        <w:t>Câu 3: Khi kết hợp React Router và Express, vai trò của Express thường là gì?</w:t>
        <w:br/>
        <w:t>A. Điều hướng trang client  B. Cung cấp API và xử lý request server</w:t>
        <w:br/>
        <w:t>C. Render JSX  D. Tạo component React</w:t>
        <w:br/>
        <w:t>Đáp án đúng: B — Giải thích: Express là backend, cung cấp API/route server cho React tiêu thụ.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