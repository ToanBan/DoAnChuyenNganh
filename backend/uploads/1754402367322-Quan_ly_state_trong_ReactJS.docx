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Quản lý State trong Ứng dụng ReactJS</w:t>
      </w:r>
    </w:p>
    <w:p>
      <w:pPr>
        <w:pStyle w:val="Heading2"/>
      </w:pPr>
      <w:r>
        <w:t>1. Giới thiệu về State</w:t>
      </w:r>
    </w:p>
    <w:p>
      <w:r>
        <w:t>State trong React là một đối tượng lưu trữ dữ liệu thay đổi theo thời gian, thường được dùng để điều khiển việc hiển thị giao diện người dùng.</w:t>
      </w:r>
    </w:p>
    <w:p>
      <w:pPr>
        <w:pStyle w:val="Heading2"/>
      </w:pPr>
      <w:r>
        <w:t>2. useState Hook</w:t>
      </w:r>
    </w:p>
    <w:p>
      <w:r>
        <w:t>useState là một hook cho phép bạn thêm state vào functional component. Cú pháp: const [state, setState] = useState(initialValue);</w:t>
      </w:r>
    </w:p>
    <w:p>
      <w:pPr>
        <w:pStyle w:val="Heading2"/>
      </w:pPr>
      <w:r>
        <w:t>3. useReducer Hook</w:t>
      </w:r>
    </w:p>
    <w:p>
      <w:r>
        <w:t>useReducer thường được dùng để quản lý state phức tạp hơn, hoặc khi nhiều state phụ thuộc lẫn nhau.</w:t>
      </w:r>
    </w:p>
    <w:p>
      <w:pPr>
        <w:pStyle w:val="Heading2"/>
      </w:pPr>
      <w:r>
        <w:t>4. Quản lý State cục bộ và toàn cục</w:t>
      </w:r>
    </w:p>
    <w:p>
      <w:r>
        <w:t>State cục bộ (local state) thường dùng trong một component, còn state toàn cục (global state) có thể chia sẻ giữa nhiều component thông qua Context API, Redux, hoặc thư viện quản lý state khác.</w:t>
      </w:r>
    </w:p>
    <w:p>
      <w:pPr>
        <w:pStyle w:val="Heading2"/>
      </w:pPr>
      <w:r>
        <w:t>5. Một số lưu ý</w:t>
      </w:r>
    </w:p>
    <w:p>
      <w:r>
        <w:t>- Tránh thay đổi state trực tiếp.</w:t>
        <w:br/>
        <w:t>- Trạng thái mới thay thế trạng thái cũ, không merge như trong class component.</w:t>
        <w:br/>
        <w:t>- Tránh lồng quá nhiều state nếu không cần thiết.</w:t>
      </w:r>
    </w:p>
    <w:p>
      <w:r>
        <w:br w:type="page"/>
      </w:r>
    </w:p>
    <w:p>
      <w:pPr>
        <w:pStyle w:val="Heading1"/>
      </w:pPr>
      <w:r>
        <w:t>Câu hỏi trắc nghiệm</w:t>
      </w:r>
    </w:p>
    <w:p>
      <w:pPr>
        <w:pStyle w:val="ListNumber"/>
      </w:pPr>
      <w:r>
        <w:t>1. Hook nào được dùng để thêm state vào functional component?</w:t>
      </w:r>
    </w:p>
    <w:p>
      <w:pPr>
        <w:pStyle w:val="ListBullet"/>
      </w:pPr>
      <w:r>
        <w:t>A. useEffect</w:t>
      </w:r>
    </w:p>
    <w:p>
      <w:pPr>
        <w:pStyle w:val="ListBullet"/>
      </w:pPr>
      <w:r>
        <w:t>B. useState</w:t>
      </w:r>
    </w:p>
    <w:p>
      <w:pPr>
        <w:pStyle w:val="ListBullet"/>
      </w:pPr>
      <w:r>
        <w:t>C. useContext</w:t>
      </w:r>
    </w:p>
    <w:p>
      <w:pPr>
        <w:pStyle w:val="ListBullet"/>
      </w:pPr>
      <w:r>
        <w:t>D. useRef</w:t>
      </w:r>
    </w:p>
    <w:p>
      <w:r>
        <w:t>Đáp án đúng: B</w:t>
        <w:br/>
      </w:r>
    </w:p>
    <w:p>
      <w:pPr>
        <w:pStyle w:val="ListNumber"/>
      </w:pPr>
      <w:r>
        <w:t>2. Trong React, khi nào state được cập nhật thì component sẽ làm gì?</w:t>
      </w:r>
    </w:p>
    <w:p>
      <w:pPr>
        <w:pStyle w:val="ListBullet"/>
      </w:pPr>
      <w:r>
        <w:t>A. Không thay đổi gì</w:t>
      </w:r>
    </w:p>
    <w:p>
      <w:pPr>
        <w:pStyle w:val="ListBullet"/>
      </w:pPr>
      <w:r>
        <w:t>B. Component sẽ unmount</w:t>
      </w:r>
    </w:p>
    <w:p>
      <w:pPr>
        <w:pStyle w:val="ListBullet"/>
      </w:pPr>
      <w:r>
        <w:t>C. Component sẽ render lại</w:t>
      </w:r>
    </w:p>
    <w:p>
      <w:pPr>
        <w:pStyle w:val="ListBullet"/>
      </w:pPr>
      <w:r>
        <w:t>D. Component bị lỗi</w:t>
      </w:r>
    </w:p>
    <w:p>
      <w:r>
        <w:t>Đáp án đúng: C</w:t>
        <w:br/>
      </w:r>
    </w:p>
    <w:p>
      <w:pPr>
        <w:pStyle w:val="ListNumber"/>
      </w:pPr>
      <w:r>
        <w:t>3. useReducer phù hợp dùng khi nào?</w:t>
      </w:r>
    </w:p>
    <w:p>
      <w:pPr>
        <w:pStyle w:val="ListBullet"/>
      </w:pPr>
      <w:r>
        <w:t>A. State đơn giản</w:t>
      </w:r>
    </w:p>
    <w:p>
      <w:pPr>
        <w:pStyle w:val="ListBullet"/>
      </w:pPr>
      <w:r>
        <w:t>B. Không cần state</w:t>
      </w:r>
    </w:p>
    <w:p>
      <w:pPr>
        <w:pStyle w:val="ListBullet"/>
      </w:pPr>
      <w:r>
        <w:t>C. State phức tạp và liên quan nhau</w:t>
      </w:r>
    </w:p>
    <w:p>
      <w:pPr>
        <w:pStyle w:val="ListBullet"/>
      </w:pPr>
      <w:r>
        <w:t>D. Không có sự kiện</w:t>
      </w:r>
    </w:p>
    <w:p>
      <w:r>
        <w:t>Đáp án đúng: C</w:t>
        <w:br/>
      </w:r>
    </w:p>
    <w:p>
      <w:pPr>
        <w:pStyle w:val="ListNumber"/>
      </w:pPr>
      <w:r>
        <w:t>4. Để thay đổi state trong useState, bạn dùng gì?</w:t>
      </w:r>
    </w:p>
    <w:p>
      <w:pPr>
        <w:pStyle w:val="ListBullet"/>
      </w:pPr>
      <w:r>
        <w:t>A. Truy cập trực tiếp</w:t>
      </w:r>
    </w:p>
    <w:p>
      <w:pPr>
        <w:pStyle w:val="ListBullet"/>
      </w:pPr>
      <w:r>
        <w:t>B. Dùng setState</w:t>
      </w:r>
    </w:p>
    <w:p>
      <w:pPr>
        <w:pStyle w:val="ListBullet"/>
      </w:pPr>
      <w:r>
        <w:t>C. Dùng setX</w:t>
      </w:r>
    </w:p>
    <w:p>
      <w:pPr>
        <w:pStyle w:val="ListBullet"/>
      </w:pPr>
      <w:r>
        <w:t>D. Dùng forceUpdate</w:t>
      </w:r>
    </w:p>
    <w:p>
      <w:r>
        <w:t>Đáp án đúng: C</w:t>
        <w:br/>
      </w:r>
    </w:p>
    <w:p>
      <w:pPr>
        <w:pStyle w:val="ListNumber"/>
      </w:pPr>
      <w:r>
        <w:t>5. State trong functional component được quản lý bằng gì?</w:t>
      </w:r>
    </w:p>
    <w:p>
      <w:pPr>
        <w:pStyle w:val="ListBullet"/>
      </w:pPr>
      <w:r>
        <w:t>A. this.state</w:t>
      </w:r>
    </w:p>
    <w:p>
      <w:pPr>
        <w:pStyle w:val="ListBullet"/>
      </w:pPr>
      <w:r>
        <w:t>B. state()</w:t>
      </w:r>
    </w:p>
    <w:p>
      <w:pPr>
        <w:pStyle w:val="ListBullet"/>
      </w:pPr>
      <w:r>
        <w:t>C. useState()</w:t>
      </w:r>
    </w:p>
    <w:p>
      <w:pPr>
        <w:pStyle w:val="ListBullet"/>
      </w:pPr>
      <w:r>
        <w:t>D. setState()</w:t>
      </w:r>
    </w:p>
    <w:p>
      <w:r>
        <w:t>Đáp án đúng: C</w:t>
        <w:br/>
      </w:r>
    </w:p>
    <w:p>
      <w:pPr>
        <w:pStyle w:val="ListNumber"/>
      </w:pPr>
      <w:r>
        <w:t>6. Quản lý state toàn cục dùng giải pháp nào?</w:t>
      </w:r>
    </w:p>
    <w:p>
      <w:pPr>
        <w:pStyle w:val="ListBullet"/>
      </w:pPr>
      <w:r>
        <w:t>A. useState</w:t>
      </w:r>
    </w:p>
    <w:p>
      <w:pPr>
        <w:pStyle w:val="ListBullet"/>
      </w:pPr>
      <w:r>
        <w:t>B. Context API</w:t>
      </w:r>
    </w:p>
    <w:p>
      <w:pPr>
        <w:pStyle w:val="ListBullet"/>
      </w:pPr>
      <w:r>
        <w:t>C. useRef</w:t>
      </w:r>
    </w:p>
    <w:p>
      <w:pPr>
        <w:pStyle w:val="ListBullet"/>
      </w:pPr>
      <w:r>
        <w:t>D. useMemo</w:t>
      </w:r>
    </w:p>
    <w:p>
      <w:r>
        <w:t>Đáp án đúng: B</w:t>
        <w:br/>
      </w:r>
    </w:p>
    <w:p>
      <w:pPr>
        <w:pStyle w:val="ListNumber"/>
      </w:pPr>
      <w:r>
        <w:t>7. useState trả về gì?</w:t>
      </w:r>
    </w:p>
    <w:p>
      <w:pPr>
        <w:pStyle w:val="ListBullet"/>
      </w:pPr>
      <w:r>
        <w:t>A. Một state và một hàm cập nhật</w:t>
      </w:r>
    </w:p>
    <w:p>
      <w:pPr>
        <w:pStyle w:val="ListBullet"/>
      </w:pPr>
      <w:r>
        <w:t>B. Một số</w:t>
      </w:r>
    </w:p>
    <w:p>
      <w:pPr>
        <w:pStyle w:val="ListBullet"/>
      </w:pPr>
      <w:r>
        <w:t>C. Một component</w:t>
      </w:r>
    </w:p>
    <w:p>
      <w:pPr>
        <w:pStyle w:val="ListBullet"/>
      </w:pPr>
      <w:r>
        <w:t>D. Một mảng các component</w:t>
      </w:r>
    </w:p>
    <w:p>
      <w:r>
        <w:t>Đáp án đúng: A</w:t>
        <w:br/>
      </w:r>
    </w:p>
    <w:p>
      <w:pPr>
        <w:pStyle w:val="ListNumber"/>
      </w:pPr>
      <w:r>
        <w:t>8. Trong React, state có thể chia sẻ giữa các component bằng cách nào?</w:t>
      </w:r>
    </w:p>
    <w:p>
      <w:pPr>
        <w:pStyle w:val="ListBullet"/>
      </w:pPr>
      <w:r>
        <w:t>A. Truyền props trực tiếp</w:t>
      </w:r>
    </w:p>
    <w:p>
      <w:pPr>
        <w:pStyle w:val="ListBullet"/>
      </w:pPr>
      <w:r>
        <w:t>B. Dùng Context hoặc Redux</w:t>
      </w:r>
    </w:p>
    <w:p>
      <w:pPr>
        <w:pStyle w:val="ListBullet"/>
      </w:pPr>
      <w:r>
        <w:t>C. Dùng HTML</w:t>
      </w:r>
    </w:p>
    <w:p>
      <w:pPr>
        <w:pStyle w:val="ListBullet"/>
      </w:pPr>
      <w:r>
        <w:t>D. Không thể chia sẻ</w:t>
      </w:r>
    </w:p>
    <w:p>
      <w:r>
        <w:t>Đáp án đúng: 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