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Sử dụng Fetch API trong React</w:t>
      </w:r>
    </w:p>
    <w:p>
      <w:pPr>
        <w:pStyle w:val="Heading2"/>
      </w:pPr>
      <w:r>
        <w:t>1. Giới thiệu</w:t>
      </w:r>
    </w:p>
    <w:p>
      <w:r>
        <w:t>Fetch API là một giao diện JavaScript được sử dụng để thực hiện các yêu cầu HTTP. Trong React, Fetch thường được sử dụng để lấy dữ liệu từ các API và cập nhật state của component.</w:t>
      </w:r>
    </w:p>
    <w:p>
      <w:pPr>
        <w:pStyle w:val="Heading2"/>
      </w:pPr>
      <w:r>
        <w:t>2. Cấu trúc cơ bản</w:t>
      </w:r>
    </w:p>
    <w:p>
      <w:r>
        <w:t>Ví dụ đơn giản sử dụng Fetch API trong React:</w:t>
      </w:r>
    </w:p>
    <w:p>
      <w:pPr>
        <w:pStyle w:val="IntenseQuote"/>
      </w:pPr>
      <w:r>
        <w:br/>
        <w:t>useEffect(() =&gt; {</w:t>
        <w:br/>
        <w:t xml:space="preserve">  fetch("https://api.example.com/data")</w:t>
        <w:br/>
        <w:t xml:space="preserve">    .then((response) =&gt; response.json())</w:t>
        <w:br/>
        <w:t xml:space="preserve">    .then((data) =&gt; setData(data))</w:t>
        <w:br/>
        <w:t xml:space="preserve">    .catch((error) =&gt; console.error("Error:", error));</w:t>
        <w:br/>
        <w:t>}, []);</w:t>
        <w:br/>
      </w:r>
    </w:p>
    <w:p>
      <w:pPr>
        <w:pStyle w:val="Heading2"/>
      </w:pPr>
      <w:r>
        <w:t>3. Giải thích</w:t>
      </w:r>
    </w:p>
    <w:p>
      <w:r>
        <w:t>- `fetch(url)`: Gửi một HTTP request đến URL.</w:t>
        <w:br/>
        <w:t>- `.then(response =&gt; response.json())`: Chuyển đổi response thành JSON.</w:t>
        <w:br/>
        <w:t>- `.then(data =&gt; setData(data))`: Lưu dữ liệu vào state.</w:t>
        <w:br/>
        <w:t>- `.catch(error =&gt; ...)`: Xử lý lỗi nếu có.</w:t>
      </w:r>
    </w:p>
    <w:p>
      <w:pPr>
        <w:pStyle w:val="Heading2"/>
      </w:pPr>
      <w:r>
        <w:t>4. Sử dụng Fetch với async/await</w:t>
      </w:r>
    </w:p>
    <w:p>
      <w:pPr>
        <w:pStyle w:val="IntenseQuote"/>
      </w:pPr>
      <w:r>
        <w:br/>
        <w:t>useEffect(() =&gt; {</w:t>
        <w:br/>
        <w:t xml:space="preserve">  const fetchData = async () =&gt; {</w:t>
        <w:br/>
        <w:t xml:space="preserve">    try {</w:t>
        <w:br/>
        <w:t xml:space="preserve">      const response = await fetch("https://api.example.com/data");</w:t>
        <w:br/>
        <w:t xml:space="preserve">      const data = await response.json();</w:t>
        <w:br/>
        <w:t xml:space="preserve">      setData(data);</w:t>
        <w:br/>
        <w:t xml:space="preserve">    } catch (error) {</w:t>
        <w:br/>
        <w:t xml:space="preserve">      console.error("Error:", error);</w:t>
        <w:br/>
        <w:t xml:space="preserve">    }</w:t>
        <w:br/>
        <w:t xml:space="preserve">  };</w:t>
        <w:br/>
        <w:br/>
        <w:t xml:space="preserve">  fetchData();</w:t>
        <w:br/>
        <w:t>},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